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Practical Guide to Installing and Operating `zkCli` with Zookeeper on macOS</w:t>
      </w:r>
    </w:p>
    <w:p>
      <w:r>
        <w:t>This module will guide you through the installation of Zookeeper on macOS, the basic setup of Zookeeper configuration, and an overview of essential `zkCli` operations.</w:t>
        <w:br/>
      </w:r>
    </w:p>
    <w:p>
      <w:pPr>
        <w:pStyle w:val="Heading2"/>
      </w:pPr>
      <w:r>
        <w:t>Part 1: Installing Zookeeper on macOS</w:t>
      </w:r>
    </w:p>
    <w:p>
      <w:pPr>
        <w:pStyle w:val="Heading3"/>
      </w:pPr>
      <w:r>
        <w:t>1. Prerequisites: Install Homebrew</w:t>
      </w:r>
    </w:p>
    <w:p>
      <w:r>
        <w:t>If Homebrew is not installed on your macOS, you can install it with:</w:t>
      </w:r>
    </w:p>
    <w:p>
      <w:r>
        <w:t>/bin/bash -c "$(curl -fsSL https://raw.githubusercontent.com/Homebrew/install/HEAD/install.sh)"</w:t>
      </w:r>
    </w:p>
    <w:p>
      <w:pPr>
        <w:pStyle w:val="Heading3"/>
      </w:pPr>
      <w:r>
        <w:t>2. Install Zookeeper Using Homebrew</w:t>
      </w:r>
    </w:p>
    <w:p>
      <w:r>
        <w:t>With Homebrew installed, Zookeeper can be set up with:</w:t>
      </w:r>
    </w:p>
    <w:p>
      <w:r>
        <w:t>brew install zookeeper</w:t>
      </w:r>
    </w:p>
    <w:p>
      <w:pPr>
        <w:pStyle w:val="Heading3"/>
      </w:pPr>
      <w:r>
        <w:t>3. Configure Zookeeper</w:t>
      </w:r>
    </w:p>
    <w:p>
      <w:r>
        <w:t>Zookeeper requires a configuration file called `zoo.cfg` to operate. Create it in the Zookeeper configuration directory, usually located at `/usr/local/etc/zookeeper`:</w:t>
      </w:r>
    </w:p>
    <w:p>
      <w:r>
        <w:t>mkdir -p /usr/local/etc/zookeeper</w:t>
        <w:br/>
        <w:t>echo "tickTime=2000</w:t>
        <w:br/>
        <w:t>dataDir=/usr/local/var/lib/zookeeper</w:t>
        <w:br/>
        <w:t>clientPort=2181</w:t>
        <w:br/>
        <w:t>initLimit=5</w:t>
        <w:br/>
        <w:t>syncLimit=2" &gt; /usr/local/etc/zookeeper/zoo.cfg</w:t>
      </w:r>
    </w:p>
    <w:p>
      <w:pPr>
        <w:pStyle w:val="Heading3"/>
      </w:pPr>
      <w:r>
        <w:t>4. Start Zookeeper Server</w:t>
      </w:r>
    </w:p>
    <w:p>
      <w:r>
        <w:t>Use the following command to start the Zookeeper server:</w:t>
      </w:r>
    </w:p>
    <w:p>
      <w:r>
        <w:t>zkServer start</w:t>
      </w:r>
    </w:p>
    <w:p>
      <w:r>
        <w:t>To check the server status:</w:t>
      </w:r>
    </w:p>
    <w:p>
      <w:r>
        <w:t>zkServer status</w:t>
      </w:r>
    </w:p>
    <w:p>
      <w:r>
        <w:t>To stop the server:</w:t>
      </w:r>
    </w:p>
    <w:p>
      <w:r>
        <w:t>zkServer stop</w:t>
      </w:r>
    </w:p>
    <w:p>
      <w:pPr>
        <w:pStyle w:val="Heading3"/>
      </w:pPr>
      <w:r>
        <w:t>5. Managing Zookeeper with Brew Services</w:t>
      </w:r>
    </w:p>
    <w:p>
      <w:r>
        <w:t>To keep Zookeeper running in the background, you can manage it as a service with:</w:t>
      </w:r>
    </w:p>
    <w:p>
      <w:r>
        <w:t>brew services start zookeeper</w:t>
      </w:r>
    </w:p>
    <w:p>
      <w:r>
        <w:t>And to stop the service:</w:t>
      </w:r>
    </w:p>
    <w:p>
      <w:r>
        <w:t>brew services stop zookeeper</w:t>
      </w:r>
    </w:p>
    <w:p>
      <w:pPr>
        <w:pStyle w:val="Heading3"/>
      </w:pPr>
      <w:r>
        <w:t>6. Testing Zookeeper Connection</w:t>
      </w:r>
    </w:p>
    <w:p>
      <w:r>
        <w:t>Once Zookeeper is running, test the connection with the Zookeeper client (`zkCli`):</w:t>
      </w:r>
    </w:p>
    <w:p>
      <w:r>
        <w:t>zkCli -server 127.0.0.1:2181</w:t>
      </w:r>
    </w:p>
    <w:p>
      <w:pPr>
        <w:pStyle w:val="Heading2"/>
      </w:pPr>
      <w:r>
        <w:t>Part 2: Operating with `zkCli`</w:t>
      </w:r>
    </w:p>
    <w:p>
      <w:r>
        <w:t>With Zookeeper installed, the following operations in `zkCli` allow you to manage nodes.</w:t>
      </w:r>
    </w:p>
    <w:p>
      <w:pPr>
        <w:pStyle w:val="Heading3"/>
      </w:pPr>
      <w:r>
        <w:t>Create a Node</w:t>
      </w:r>
    </w:p>
    <w:p>
      <w:r>
        <w:t>To create a new node, use the `create` command. For example, to create `/my-node` with data "my-data":</w:t>
      </w:r>
    </w:p>
    <w:p>
      <w:r>
        <w:t>create /my-node "my-data"</w:t>
      </w:r>
    </w:p>
    <w:p>
      <w:pPr>
        <w:pStyle w:val="Heading3"/>
      </w:pPr>
      <w:r>
        <w:t>Read Data from a Node</w:t>
      </w:r>
    </w:p>
    <w:p>
      <w:r>
        <w:t>To retrieve data from a specific node:</w:t>
      </w:r>
    </w:p>
    <w:p>
      <w:r>
        <w:t>get /my-node</w:t>
      </w:r>
    </w:p>
    <w:p>
      <w:pPr>
        <w:pStyle w:val="Heading3"/>
      </w:pPr>
      <w:r>
        <w:t>Update Node Data</w:t>
      </w:r>
    </w:p>
    <w:p>
      <w:r>
        <w:t>Use the `set` command to update node data:</w:t>
      </w:r>
    </w:p>
    <w:p>
      <w:r>
        <w:t>set /my-node "new-data"</w:t>
      </w:r>
    </w:p>
    <w:p>
      <w:pPr>
        <w:pStyle w:val="Heading3"/>
      </w:pPr>
      <w:r>
        <w:t>Delete a Node</w:t>
      </w:r>
    </w:p>
    <w:p>
      <w:r>
        <w:t>To delete a node:</w:t>
      </w:r>
    </w:p>
    <w:p>
      <w:r>
        <w:t>delete /my-node</w:t>
      </w:r>
    </w:p>
    <w:p>
      <w:pPr>
        <w:pStyle w:val="Heading3"/>
      </w:pPr>
      <w:r>
        <w:t>List Child Nodes</w:t>
      </w:r>
    </w:p>
    <w:p>
      <w:r>
        <w:t>To view a list of child nodes in a node:</w:t>
      </w:r>
    </w:p>
    <w:p>
      <w:r>
        <w:t>ls /</w:t>
      </w:r>
    </w:p>
    <w:p>
      <w:pPr>
        <w:pStyle w:val="Heading3"/>
      </w:pPr>
      <w:r>
        <w:t>Watch a Node</w:t>
      </w:r>
    </w:p>
    <w:p>
      <w:r>
        <w:t>To set a "watch" on a node to receive notifications upon changes:</w:t>
      </w:r>
    </w:p>
    <w:p>
      <w:r>
        <w:t>get /my-node true</w:t>
      </w:r>
    </w:p>
    <w:p>
      <w:pPr>
        <w:pStyle w:val="Heading3"/>
      </w:pPr>
      <w:r>
        <w:t>View Node Status</w:t>
      </w:r>
    </w:p>
    <w:p>
      <w:r>
        <w:t>Retrieve node status information using:</w:t>
      </w:r>
    </w:p>
    <w:p>
      <w:r>
        <w:t>stat /my-node</w:t>
      </w:r>
    </w:p>
    <w:p>
      <w:pPr>
        <w:pStyle w:val="Heading3"/>
      </w:pPr>
      <w:r>
        <w:t>Check Zookeeper Server Status</w:t>
      </w:r>
    </w:p>
    <w:p>
      <w:r>
        <w:t>To verify the status of the Zookeeper server itself:</w:t>
      </w:r>
    </w:p>
    <w:p>
      <w:r>
        <w:t>srvr</w:t>
      </w:r>
    </w:p>
    <w:p>
      <w:pPr>
        <w:pStyle w:val="Heading3"/>
      </w:pPr>
      <w:r>
        <w:t>Exit `zkCli`</w:t>
      </w:r>
    </w:p>
    <w:p>
      <w:r>
        <w:t>To exit the `zkCli` interface:</w:t>
      </w:r>
    </w:p>
    <w:p>
      <w:r>
        <w:t>quit</w:t>
      </w:r>
    </w:p>
    <w:p>
      <w:pPr>
        <w:pStyle w:val="Heading2"/>
      </w:pPr>
      <w:r>
        <w:t>Sample `zkCli` Workflow</w:t>
      </w:r>
    </w:p>
    <w:p>
      <w:r>
        <w:t>A sample workflow with `zkCli` commands:</w:t>
      </w:r>
    </w:p>
    <w:p>
      <w:r>
        <w:t>create /test-node "test-data"      # Create node</w:t>
        <w:br/>
        <w:t>get /test-node                      # Read data from node</w:t>
        <w:br/>
        <w:t>set /test-node "new-data"           # Update data</w:t>
        <w:br/>
        <w:t>ls /                                # List nodes at root</w:t>
        <w:br/>
        <w:t>delete /test-node                   # Delete node</w:t>
        <w:br/>
        <w:t>quit                                # Exit CLI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